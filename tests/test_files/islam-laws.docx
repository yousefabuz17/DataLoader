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42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Basic Laws and Actions in Islam – Not Allowed and Allowed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63"/>
        <w:gridCol w:w="2463"/>
        <w:gridCol w:w="2463"/>
        <w:gridCol w:w="2463"/>
      </w:tblGrid>
      <w:tr>
        <w:trPr>
          <w:trHeight w:hRule="exact" w:val="658"/>
        </w:trPr>
        <w:tc>
          <w:tcPr>
            <w:tcW w:type="dxa" w:w="1548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Category </w:t>
            </w:r>
          </w:p>
        </w:tc>
        <w:tc>
          <w:tcPr>
            <w:tcW w:type="dxa" w:w="327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Prohibited (Haram) </w:t>
            </w:r>
          </w:p>
        </w:tc>
        <w:tc>
          <w:tcPr>
            <w:tcW w:type="dxa" w:w="288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Lawful (Halal) </w:t>
            </w:r>
          </w:p>
        </w:tc>
        <w:tc>
          <w:tcPr>
            <w:tcW w:type="dxa" w:w="211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Comments </w:t>
            </w:r>
          </w:p>
        </w:tc>
      </w:tr>
      <w:tr>
        <w:trPr>
          <w:trHeight w:hRule="exact" w:val="950"/>
        </w:trPr>
        <w:tc>
          <w:tcPr>
            <w:tcW w:type="dxa" w:w="1548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One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God </w:t>
            </w:r>
          </w:p>
        </w:tc>
        <w:tc>
          <w:tcPr>
            <w:tcW w:type="dxa" w:w="327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Associating partners to Allah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(Shirk), asking their help. </w:t>
            </w:r>
          </w:p>
        </w:tc>
        <w:tc>
          <w:tcPr>
            <w:tcW w:type="dxa" w:w="288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Worship Allah alone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(Tauheed), ask His help. </w:t>
            </w:r>
          </w:p>
        </w:tc>
        <w:tc>
          <w:tcPr>
            <w:tcW w:type="dxa" w:w="2116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Allah has no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Parent, Children. </w:t>
            </w:r>
          </w:p>
        </w:tc>
      </w:tr>
      <w:tr>
        <w:trPr>
          <w:trHeight w:hRule="exact" w:val="954"/>
        </w:trPr>
        <w:tc>
          <w:tcPr>
            <w:tcW w:type="dxa" w:w="1548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Angels </w:t>
            </w:r>
          </w:p>
        </w:tc>
        <w:tc>
          <w:tcPr>
            <w:tcW w:type="dxa" w:w="327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Considering Angels Daughter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of Allah or as Intercessors. </w:t>
            </w:r>
          </w:p>
        </w:tc>
        <w:tc>
          <w:tcPr>
            <w:tcW w:type="dxa" w:w="288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Angels - Gabriel,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Michael, Azrael, Israfeel.. </w:t>
            </w:r>
          </w:p>
        </w:tc>
        <w:tc>
          <w:tcPr>
            <w:tcW w:type="dxa" w:w="211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Satan among Djinn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of Smoke. </w:t>
            </w:r>
          </w:p>
        </w:tc>
      </w:tr>
      <w:tr>
        <w:trPr>
          <w:trHeight w:hRule="exact" w:val="954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Holy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Books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Considering human written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book as divine book from God.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Belief in revealed books 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Torah, Zabur, Injeel, Quran.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Final Revealed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Book is Quran. </w:t>
            </w:r>
          </w:p>
        </w:tc>
      </w:tr>
      <w:tr>
        <w:trPr>
          <w:trHeight w:hRule="exact" w:val="1536"/>
        </w:trPr>
        <w:tc>
          <w:tcPr>
            <w:tcW w:type="dxa" w:w="154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Prophets </w:t>
            </w:r>
          </w:p>
        </w:tc>
        <w:tc>
          <w:tcPr>
            <w:tcW w:type="dxa" w:w="327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Worshiping or Asking help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from Dead Prophets, Saints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Ancestors. Ascribe Divinity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Prophets. Pretend as Prophet. </w:t>
            </w:r>
          </w:p>
        </w:tc>
        <w:tc>
          <w:tcPr>
            <w:tcW w:type="dxa" w:w="288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All Prophets.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Adam, Noah, Abraham,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Moses, David, Ezekiel,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Jesus, Muhammad. </w:t>
            </w:r>
          </w:p>
        </w:tc>
        <w:tc>
          <w:tcPr>
            <w:tcW w:type="dxa" w:w="211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Final Prophet 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Muhammad (Peace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 upon him). </w:t>
            </w:r>
          </w:p>
        </w:tc>
      </w:tr>
      <w:tr>
        <w:trPr>
          <w:trHeight w:hRule="exact" w:val="952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Hereafter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Disbelief in the Hereafter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(Akhirat). Birth Cycles.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Belief in the Day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Judgement, Heaven, Hell.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Life of Hereafter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Everlasting. </w:t>
            </w:r>
          </w:p>
        </w:tc>
      </w:tr>
      <w:tr>
        <w:trPr>
          <w:trHeight w:hRule="exact" w:val="1538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Testimony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Faith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Associating Partners with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Allah. Disbelief in Allah, Angels,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Prophets, Books &amp; Hereafter.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Hypocrisy.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Testimony of Faith in Allah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Muhammad.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 ilaha illallah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Muhammadur Rasoolullah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Obey Allah and His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Messenger.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Follow the Quran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and the Sunnah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 </w:t>
            </w:r>
          </w:p>
        </w:tc>
      </w:tr>
      <w:tr>
        <w:trPr>
          <w:trHeight w:hRule="exact" w:val="952"/>
        </w:trPr>
        <w:tc>
          <w:tcPr>
            <w:tcW w:type="dxa" w:w="1548"/>
            <w:tcBorders>
              <w:start w:sz="8.0" w:val="single" w:color="#000000"/>
              <w:top w:sz="7.200000000000273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Salah - Daily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Five Payers </w:t>
            </w:r>
          </w:p>
        </w:tc>
        <w:tc>
          <w:tcPr>
            <w:tcW w:type="dxa" w:w="3270"/>
            <w:tcBorders>
              <w:start w:sz="7.2000000000000455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Neglecting or Give up Prayers.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Laziness &amp; Showoff in Prayers. </w:t>
            </w:r>
          </w:p>
        </w:tc>
        <w:tc>
          <w:tcPr>
            <w:tcW w:type="dxa" w:w="2880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Fajar, Zuhr, Asr, Maghrib,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Isha. Jummah, Eid. </w:t>
            </w:r>
          </w:p>
        </w:tc>
        <w:tc>
          <w:tcPr>
            <w:tcW w:type="dxa" w:w="2116"/>
            <w:tcBorders>
              <w:start w:sz="8.0" w:val="single" w:color="#000000"/>
              <w:top w:sz="7.200000000000273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Perform Prayer 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Fixed Times. </w:t>
            </w:r>
          </w:p>
        </w:tc>
      </w:tr>
      <w:tr>
        <w:trPr>
          <w:trHeight w:hRule="exact" w:val="952"/>
        </w:trPr>
        <w:tc>
          <w:tcPr>
            <w:tcW w:type="dxa" w:w="154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Zakat-Annual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Poor Due </w:t>
            </w:r>
          </w:p>
        </w:tc>
        <w:tc>
          <w:tcPr>
            <w:tcW w:type="dxa" w:w="327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Give up Zakat. Find reasons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evade Zakat. </w:t>
            </w:r>
          </w:p>
        </w:tc>
        <w:tc>
          <w:tcPr>
            <w:tcW w:type="dxa" w:w="288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Zakat on Wealth - Income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Gold, Silver, Cattle, Crops. </w:t>
            </w:r>
          </w:p>
        </w:tc>
        <w:tc>
          <w:tcPr>
            <w:tcW w:type="dxa" w:w="211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Neglect of Zakat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Disbelief (Kufr) </w:t>
            </w:r>
          </w:p>
        </w:tc>
      </w:tr>
      <w:tr>
        <w:trPr>
          <w:trHeight w:hRule="exact" w:val="966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Saum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Fasting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Not Fasting even with good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health.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Do Fasting in month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Ramadan Dawn to Dusk.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Do Fast &amp; Recite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Quran for Taqwa </w:t>
            </w:r>
          </w:p>
        </w:tc>
      </w:tr>
      <w:tr>
        <w:trPr>
          <w:trHeight w:hRule="exact" w:val="1244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Hajj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Pilgrimage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Ignoring Hajj when sufficient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money available to perform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 Hajj Pilgrimage.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Performing Hajj at the first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opportunity when money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 available.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Manasik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- Tawaf,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Saee, Maqam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Ibrahim, Arafat. </w:t>
            </w:r>
          </w:p>
        </w:tc>
      </w:tr>
    </w:tbl>
    <w:p>
      <w:pPr>
        <w:autoSpaceDN w:val="0"/>
        <w:autoSpaceDE w:val="0"/>
        <w:widowControl/>
        <w:spacing w:line="197" w:lineRule="auto" w:before="970" w:after="0"/>
        <w:ind w:left="0" w:right="20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Rev 3.0 </w:t>
      </w:r>
    </w:p>
    <w:p>
      <w:pPr>
        <w:sectPr>
          <w:pgSz w:w="12240" w:h="15840"/>
          <w:pgMar w:top="754" w:right="1182" w:bottom="360" w:left="1204" w:header="720" w:footer="720" w:gutter="0"/>
          <w:cols w:space="720" w:num="1" w:equalWidth="0">
            <w:col w:w="98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63"/>
        <w:gridCol w:w="2463"/>
        <w:gridCol w:w="2463"/>
        <w:gridCol w:w="2463"/>
      </w:tblGrid>
      <w:tr>
        <w:trPr>
          <w:trHeight w:hRule="exact" w:val="660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Category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Prohibited (Haram)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Lawful (Halal)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Comments </w:t>
            </w:r>
          </w:p>
        </w:tc>
      </w:tr>
      <w:tr>
        <w:trPr>
          <w:trHeight w:hRule="exact" w:val="1536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Morals Acts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240" w:right="188" w:firstLine="18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Disrespect to Parents. Lying,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Cheating, Abusing, Backbite.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Lewd Acts. Peeping. Slander.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Troubling, Disorder, Murder.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Respecting the Parents.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Care of Spouse, Children.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Humble, Being Selfless.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Helping, Removing Harm.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Allah accepts Good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Deeds for Success.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Encourage good,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forbid evil. </w:t>
            </w:r>
          </w:p>
        </w:tc>
      </w:tr>
      <w:tr>
        <w:trPr>
          <w:trHeight w:hRule="exact" w:val="1832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Food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Dead Animal, Swine, Blood,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Slaughtered without Allah’s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name. Predator animals with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fangs. Intoxicants. Wine.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Vegetables, Fruits, Grains,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Cereals. Milk. Egg.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Slaughtered with Allah’s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 - Camel, Cattle,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Sheep, Birds. Fish.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Horses allowed.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Donkey was not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allowed. Liver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allowed. </w:t>
            </w:r>
          </w:p>
        </w:tc>
      </w:tr>
      <w:tr>
        <w:trPr>
          <w:trHeight w:hRule="exact" w:val="1830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Marriage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Mothers, Daughters, Sisters,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Paternal &amp; Maternal Aunts,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Nieces (Daughter of Brother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Sister)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 Same Gender, Live-in,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Polytheist, Polyandry, Mutah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Max four wives of faith. If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justice cannot be done,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then stick to One Wife.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Marriage to Women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People of the Book.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Talaq after three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intervals, not three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divorces in one say.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Khula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in one say. </w:t>
            </w:r>
          </w:p>
        </w:tc>
      </w:tr>
      <w:tr>
        <w:trPr>
          <w:trHeight w:hRule="exact" w:val="954"/>
        </w:trPr>
        <w:tc>
          <w:tcPr>
            <w:tcW w:type="dxa" w:w="154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Business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Transactions </w:t>
            </w:r>
          </w:p>
        </w:tc>
        <w:tc>
          <w:tcPr>
            <w:tcW w:type="dxa" w:w="327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Riba - Usury, Taking Interest.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Gambling. Hoarding. </w:t>
            </w:r>
          </w:p>
        </w:tc>
        <w:tc>
          <w:tcPr>
            <w:tcW w:type="dxa" w:w="288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Buying and Selling. Write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Loans with Witnesses. </w:t>
            </w:r>
          </w:p>
        </w:tc>
        <w:tc>
          <w:tcPr>
            <w:tcW w:type="dxa" w:w="211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Transparency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recommended. </w:t>
            </w:r>
          </w:p>
        </w:tc>
      </w:tr>
      <w:tr>
        <w:trPr>
          <w:trHeight w:hRule="exact" w:val="658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Inheritance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Not sharing the Inheritance.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As per Quran and Sunnah.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Max 1/3 to Charity </w:t>
            </w:r>
          </w:p>
        </w:tc>
      </w:tr>
      <w:tr>
        <w:trPr>
          <w:trHeight w:hRule="exact" w:val="952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Momin &amp;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Protection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Trouble people on the road.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Evict people from homes.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Trust, Promises, Honesty.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Safety, Security to People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Trust Allah, People.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Praise Allah. Firm. </w:t>
            </w:r>
          </w:p>
        </w:tc>
      </w:tr>
      <w:tr>
        <w:trPr>
          <w:trHeight w:hRule="exact" w:val="954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Muslim &amp;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Health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Prevent Worship, Intellectal,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Spiritual, Physical, Social.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Worship, Skills-Intellectual,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Spiritual, Physical, Social.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Efforts, Constancy.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Worship, Output. </w:t>
            </w:r>
          </w:p>
        </w:tc>
      </w:tr>
      <w:tr>
        <w:trPr>
          <w:trHeight w:hRule="exact" w:val="950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Muttaqi &amp;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Education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Disregard to the teachings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Quran, Hadith, Law of Land.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Research in Quran, Hadith,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Sciences and Law of Land.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Rules, Compliance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 Islam. Justice. </w:t>
            </w:r>
          </w:p>
        </w:tc>
      </w:tr>
      <w:tr>
        <w:trPr>
          <w:trHeight w:hRule="exact" w:val="954"/>
        </w:trPr>
        <w:tc>
          <w:tcPr>
            <w:tcW w:type="dxa" w:w="154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Muhsin &amp;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Welfare </w:t>
            </w:r>
          </w:p>
        </w:tc>
        <w:tc>
          <w:tcPr>
            <w:tcW w:type="dxa" w:w="327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Ignore People’s Welfare. Put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Hardship on People, Environs. </w:t>
            </w:r>
          </w:p>
        </w:tc>
        <w:tc>
          <w:tcPr>
            <w:tcW w:type="dxa" w:w="288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Develop People Wealth,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Prosperity, Happiness. </w:t>
            </w:r>
          </w:p>
        </w:tc>
        <w:tc>
          <w:tcPr>
            <w:tcW w:type="dxa" w:w="211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Perfect, Elegance.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Excellence in Deed. </w:t>
            </w:r>
          </w:p>
        </w:tc>
      </w:tr>
      <w:tr>
        <w:trPr>
          <w:trHeight w:hRule="exact" w:val="952"/>
        </w:trPr>
        <w:tc>
          <w:tcPr>
            <w:tcW w:type="dxa" w:w="154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Ansar &amp;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Administer </w:t>
            </w:r>
          </w:p>
        </w:tc>
        <w:tc>
          <w:tcPr>
            <w:tcW w:type="dxa" w:w="327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Corruption in Administration.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Misuse of Resources, Position. </w:t>
            </w:r>
          </w:p>
        </w:tc>
        <w:tc>
          <w:tcPr>
            <w:tcW w:type="dxa" w:w="288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Planning, Organizing,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Leading, Controlling. </w:t>
            </w:r>
          </w:p>
        </w:tc>
        <w:tc>
          <w:tcPr>
            <w:tcW w:type="dxa" w:w="211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Plan &amp; Establish.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System of Allah. </w:t>
            </w:r>
          </w:p>
        </w:tc>
      </w:tr>
    </w:tbl>
    <w:p>
      <w:pPr>
        <w:autoSpaceDN w:val="0"/>
        <w:autoSpaceDE w:val="0"/>
        <w:widowControl/>
        <w:spacing w:line="197" w:lineRule="auto" w:before="162" w:after="0"/>
        <w:ind w:left="23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Notes: 1. Way of Prophet Muhammad. 2. Acts during Hajj. 3. Real &amp; Step. 4. Temporary 5. By Women. </w:t>
      </w:r>
    </w:p>
    <w:p>
      <w:pPr>
        <w:autoSpaceDN w:val="0"/>
        <w:autoSpaceDE w:val="0"/>
        <w:widowControl/>
        <w:spacing w:line="197" w:lineRule="auto" w:before="820" w:after="0"/>
        <w:ind w:left="0" w:right="20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Rev 3.0 </w:t>
      </w:r>
    </w:p>
    <w:sectPr w:rsidR="00FC693F" w:rsidRPr="0006063C" w:rsidSect="00034616">
      <w:pgSz w:w="12240" w:h="15840"/>
      <w:pgMar w:top="720" w:right="1182" w:bottom="360" w:left="1204" w:header="720" w:footer="720" w:gutter="0"/>
      <w:cols w:space="720" w:num="1" w:equalWidth="0">
        <w:col w:w="9854" w:space="0"/>
        <w:col w:w="98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